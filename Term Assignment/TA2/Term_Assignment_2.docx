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CA3D0" w14:textId="2B626BAE" w:rsidR="00291E9D" w:rsidRDefault="00291E9D"/>
    <w:tbl>
      <w:tblPr>
        <w:tblStyle w:val="a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5"/>
        <w:gridCol w:w="934"/>
        <w:gridCol w:w="720"/>
        <w:gridCol w:w="707"/>
        <w:gridCol w:w="1336"/>
        <w:gridCol w:w="922"/>
        <w:gridCol w:w="1286"/>
        <w:gridCol w:w="1500"/>
      </w:tblGrid>
      <w:tr w:rsidR="00291E9D" w14:paraId="5B5117B5" w14:textId="77777777">
        <w:trPr>
          <w:trHeight w:val="1055"/>
        </w:trPr>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531D7" w14:textId="77777777" w:rsidR="00291E9D" w:rsidRDefault="00000000">
            <w:pPr>
              <w:jc w:val="center"/>
            </w:pPr>
            <w:r>
              <w:rPr>
                <w:b/>
              </w:rPr>
              <w:t>Algorithm</w:t>
            </w:r>
          </w:p>
        </w:tc>
        <w:tc>
          <w:tcPr>
            <w:tcW w:w="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5BF53" w14:textId="77777777" w:rsidR="00291E9D" w:rsidRDefault="00000000">
            <w:pPr>
              <w:jc w:val="center"/>
            </w:pPr>
            <w:r>
              <w:rPr>
                <w:b/>
              </w:rPr>
              <w:t>Graph Type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9B22A" w14:textId="77777777" w:rsidR="00291E9D" w:rsidRDefault="00000000">
            <w:pPr>
              <w:jc w:val="center"/>
            </w:pPr>
            <w:r>
              <w:rPr>
                <w:b/>
              </w:rPr>
              <w:t>Nodes</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4B506" w14:textId="77777777" w:rsidR="00291E9D" w:rsidRDefault="00000000">
            <w:pPr>
              <w:jc w:val="center"/>
            </w:pPr>
            <w:r>
              <w:rPr>
                <w:b/>
              </w:rPr>
              <w:t>Edges</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170C3" w14:textId="77777777" w:rsidR="00291E9D" w:rsidRDefault="00000000">
            <w:pPr>
              <w:jc w:val="center"/>
            </w:pPr>
            <w:r>
              <w:rPr>
                <w:b/>
              </w:rPr>
              <w:t>Execution Time (s)</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FAA8D" w14:textId="77777777" w:rsidR="00291E9D" w:rsidRDefault="00000000">
            <w:pPr>
              <w:jc w:val="center"/>
            </w:pPr>
            <w:r>
              <w:rPr>
                <w:b/>
              </w:rPr>
              <w:t>Energy (J)</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EC887" w14:textId="77777777" w:rsidR="00291E9D" w:rsidRDefault="00000000">
            <w:pPr>
              <w:jc w:val="center"/>
            </w:pPr>
            <w:r>
              <w:rPr>
                <w:b/>
              </w:rPr>
              <w:t>Peak Memory (KB)</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ACB3" w14:textId="77777777" w:rsidR="00291E9D" w:rsidRDefault="00000000">
            <w:pPr>
              <w:jc w:val="center"/>
            </w:pPr>
            <w:r>
              <w:rPr>
                <w:b/>
              </w:rPr>
              <w:t>CO₂ Emissions (kg, BD)</w:t>
            </w:r>
          </w:p>
        </w:tc>
      </w:tr>
      <w:tr w:rsidR="00291E9D" w14:paraId="376F3035" w14:textId="77777777">
        <w:trPr>
          <w:trHeight w:val="500"/>
        </w:trPr>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75BEF" w14:textId="77777777" w:rsidR="00291E9D" w:rsidRDefault="00000000">
            <w:r>
              <w:t>Prims</w:t>
            </w:r>
          </w:p>
        </w:tc>
        <w:tc>
          <w:tcPr>
            <w:tcW w:w="93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5ED038" w14:textId="77777777" w:rsidR="00291E9D" w:rsidRDefault="00000000">
            <w:r>
              <w:t>Sparse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6B981" w14:textId="77777777" w:rsidR="00291E9D" w:rsidRDefault="00000000">
            <w:r>
              <w:t>50</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75671" w14:textId="77777777" w:rsidR="00291E9D" w:rsidRDefault="00000000">
            <w:r>
              <w:t>125</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BF8F4" w14:textId="77777777" w:rsidR="00291E9D" w:rsidRDefault="00000000">
            <w:r>
              <w:t>0.534212</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A828F" w14:textId="77777777" w:rsidR="00291E9D" w:rsidRDefault="00000000">
            <w:r>
              <w:t>34.72</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F5A3A" w14:textId="77777777" w:rsidR="00291E9D" w:rsidRDefault="00000000">
            <w:r>
              <w:t>1500</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53857" w14:textId="77777777" w:rsidR="00291E9D" w:rsidRDefault="00000000">
            <w:r>
              <w:t>0.000006</w:t>
            </w:r>
          </w:p>
        </w:tc>
      </w:tr>
      <w:tr w:rsidR="00291E9D" w14:paraId="5E22C1D7" w14:textId="77777777">
        <w:trPr>
          <w:trHeight w:val="500"/>
        </w:trPr>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9297C" w14:textId="77777777" w:rsidR="00291E9D" w:rsidRDefault="00000000">
            <w:r>
              <w:t>Kruskal</w:t>
            </w:r>
          </w:p>
        </w:tc>
        <w:tc>
          <w:tcPr>
            <w:tcW w:w="93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957C8" w14:textId="77777777" w:rsidR="00291E9D" w:rsidRDefault="00291E9D">
            <w:pPr>
              <w:spacing w:after="0" w:line="240" w:lineRule="auto"/>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9766A" w14:textId="77777777" w:rsidR="00291E9D" w:rsidRDefault="00000000">
            <w:r>
              <w:t>50</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08392" w14:textId="77777777" w:rsidR="00291E9D" w:rsidRDefault="00000000">
            <w:r>
              <w:t>125</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44152" w14:textId="77777777" w:rsidR="00291E9D" w:rsidRDefault="00000000">
            <w:r>
              <w:t>0.789654</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AB2FD" w14:textId="77777777" w:rsidR="00291E9D" w:rsidRDefault="00000000">
            <w:r>
              <w:t>51.32</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189B3" w14:textId="77777777" w:rsidR="00291E9D" w:rsidRDefault="00000000">
            <w:r>
              <w:t>1800</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C602E" w14:textId="77777777" w:rsidR="00291E9D" w:rsidRDefault="00000000">
            <w:r>
              <w:t>0.000009</w:t>
            </w:r>
          </w:p>
        </w:tc>
      </w:tr>
      <w:tr w:rsidR="00291E9D" w14:paraId="4B5DAB71" w14:textId="77777777">
        <w:trPr>
          <w:trHeight w:val="500"/>
        </w:trPr>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33BFB" w14:textId="77777777" w:rsidR="00291E9D" w:rsidRDefault="00000000">
            <w:r>
              <w:t>Prims</w:t>
            </w:r>
          </w:p>
        </w:tc>
        <w:tc>
          <w:tcPr>
            <w:tcW w:w="93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D0F515" w14:textId="77777777" w:rsidR="00291E9D" w:rsidRDefault="00000000">
            <w:r>
              <w:t>Dense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70BDC" w14:textId="77777777" w:rsidR="00291E9D" w:rsidRDefault="00000000">
            <w:r>
              <w:t>50</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EB99B" w14:textId="77777777" w:rsidR="00291E9D" w:rsidRDefault="00000000">
            <w:r>
              <w:t>1225</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36279" w14:textId="77777777" w:rsidR="00291E9D" w:rsidRDefault="00000000">
            <w:r>
              <w:t>3.214567</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59CC4" w14:textId="77777777" w:rsidR="00291E9D" w:rsidRDefault="00000000">
            <w:r>
              <w:t>208.95</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BD8C1" w14:textId="77777777" w:rsidR="00291E9D" w:rsidRDefault="00000000">
            <w:r>
              <w:t>2500</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73DE0" w14:textId="77777777" w:rsidR="00291E9D" w:rsidRDefault="00000000">
            <w:r>
              <w:t>0.000036</w:t>
            </w:r>
          </w:p>
        </w:tc>
      </w:tr>
      <w:tr w:rsidR="00291E9D" w14:paraId="3D9CB6A6" w14:textId="77777777">
        <w:trPr>
          <w:trHeight w:val="500"/>
        </w:trPr>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6EB8F" w14:textId="77777777" w:rsidR="00291E9D" w:rsidRDefault="00000000">
            <w:r>
              <w:t>Kruskal</w:t>
            </w:r>
          </w:p>
        </w:tc>
        <w:tc>
          <w:tcPr>
            <w:tcW w:w="93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07C12A" w14:textId="77777777" w:rsidR="00291E9D" w:rsidRDefault="00291E9D">
            <w:pPr>
              <w:spacing w:after="0" w:line="240" w:lineRule="auto"/>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A3789" w14:textId="77777777" w:rsidR="00291E9D" w:rsidRDefault="00000000">
            <w:r>
              <w:t>50</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13CFE" w14:textId="77777777" w:rsidR="00291E9D" w:rsidRDefault="00000000">
            <w:r>
              <w:t>1225</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D94EB" w14:textId="77777777" w:rsidR="00291E9D" w:rsidRDefault="00000000">
            <w:r>
              <w:t>5.876543</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6E17F" w14:textId="77777777" w:rsidR="00291E9D" w:rsidRDefault="00000000">
            <w:r>
              <w:t>381.97</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5B515" w14:textId="77777777" w:rsidR="00291E9D" w:rsidRDefault="00000000">
            <w:r>
              <w:t>3200</w:t>
            </w:r>
          </w:p>
        </w:tc>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0A87D" w14:textId="77777777" w:rsidR="00291E9D" w:rsidRDefault="00000000">
            <w:r>
              <w:t>0.000066</w:t>
            </w:r>
          </w:p>
        </w:tc>
      </w:tr>
    </w:tbl>
    <w:p w14:paraId="4017E63B" w14:textId="79C9C262" w:rsidR="00291E9D" w:rsidRDefault="00000000">
      <w:pPr>
        <w:rPr>
          <w:b/>
          <w:sz w:val="26"/>
          <w:szCs w:val="26"/>
        </w:rPr>
      </w:pPr>
      <w:r>
        <w:br/>
      </w:r>
      <w:r>
        <w:rPr>
          <w:b/>
          <w:sz w:val="26"/>
          <w:szCs w:val="26"/>
        </w:rPr>
        <w:t>Discussion / Conclusion</w:t>
      </w:r>
    </w:p>
    <w:p w14:paraId="7276B590" w14:textId="77777777" w:rsidR="00A9765F" w:rsidRDefault="00000000" w:rsidP="00A9765F">
      <w:pPr>
        <w:spacing w:before="240" w:after="0" w:line="120" w:lineRule="auto"/>
      </w:pPr>
      <w:r>
        <w:rPr>
          <w:b/>
        </w:rPr>
        <w:t>Sparse Graph:</w:t>
      </w:r>
      <w:r>
        <w:t xml:space="preserve"> </w:t>
      </w:r>
    </w:p>
    <w:p w14:paraId="6FE83CCC" w14:textId="6AE18577" w:rsidR="00291E9D" w:rsidRDefault="00A9765F" w:rsidP="00A9765F">
      <w:pPr>
        <w:spacing w:before="240" w:after="0" w:line="240" w:lineRule="auto"/>
      </w:pPr>
      <w:r w:rsidRPr="00A9765F">
        <w:t xml:space="preserve">We know theoretically that Prim’s Algorithm has </w:t>
      </w:r>
      <w:proofErr w:type="gramStart"/>
      <w:r w:rsidRPr="00A9765F">
        <w:rPr>
          <w:b/>
          <w:bCs/>
        </w:rPr>
        <w:t>O(</w:t>
      </w:r>
      <w:proofErr w:type="gramEnd"/>
      <w:r w:rsidRPr="00A9765F">
        <w:rPr>
          <w:b/>
          <w:bCs/>
        </w:rPr>
        <w:t>E log V)</w:t>
      </w:r>
      <w:r w:rsidRPr="00A9765F">
        <w:t xml:space="preserve"> time complexity, while Kruskal’s Algorithm has </w:t>
      </w:r>
      <w:proofErr w:type="gramStart"/>
      <w:r w:rsidRPr="00A9765F">
        <w:rPr>
          <w:b/>
          <w:bCs/>
        </w:rPr>
        <w:t>O(</w:t>
      </w:r>
      <w:proofErr w:type="gramEnd"/>
      <w:r w:rsidRPr="00A9765F">
        <w:rPr>
          <w:b/>
          <w:bCs/>
        </w:rPr>
        <w:t>E log E)</w:t>
      </w:r>
      <w:r w:rsidRPr="00A9765F">
        <w:t xml:space="preserve">. Putting </w:t>
      </w:r>
      <w:r w:rsidRPr="00A9765F">
        <w:rPr>
          <w:b/>
          <w:bCs/>
        </w:rPr>
        <w:t>V = 50</w:t>
      </w:r>
      <w:r w:rsidRPr="00A9765F">
        <w:t xml:space="preserve"> and </w:t>
      </w:r>
      <w:r w:rsidRPr="00A9765F">
        <w:rPr>
          <w:b/>
          <w:bCs/>
        </w:rPr>
        <w:t>E = 125</w:t>
      </w:r>
      <w:r w:rsidRPr="00A9765F">
        <w:t xml:space="preserve"> gives Prim’s 705 and Kruskal 871; the output also matches our results. Although the result can vary, Kruskal can be faster for small graphs because of the repeated edges pushing in the heap for Prim’s, resulting in heavier overhead.</w:t>
      </w:r>
      <w:r w:rsidR="00000000">
        <w:br/>
      </w:r>
    </w:p>
    <w:p w14:paraId="3B71565F" w14:textId="4765ADE5" w:rsidR="00291E9D" w:rsidRDefault="00000000" w:rsidP="00A9765F">
      <w:pPr>
        <w:spacing w:after="0"/>
        <w:rPr>
          <w:b/>
        </w:rPr>
      </w:pPr>
      <w:r>
        <w:rPr>
          <w:b/>
        </w:rPr>
        <w:t>Dense Graph</w:t>
      </w:r>
      <w:r w:rsidR="00A9765F">
        <w:rPr>
          <w:b/>
        </w:rPr>
        <w:t>:</w:t>
      </w:r>
    </w:p>
    <w:p w14:paraId="2EC17156" w14:textId="486A31B2" w:rsidR="00A9765F" w:rsidRPr="009145E3" w:rsidRDefault="009145E3" w:rsidP="00A9765F">
      <w:pPr>
        <w:spacing w:after="0"/>
        <w:rPr>
          <w:bCs/>
        </w:rPr>
      </w:pPr>
      <w:r w:rsidRPr="009145E3">
        <w:rPr>
          <w:bCs/>
        </w:rPr>
        <w:t>Putting the values V = 50 and calculating E = 1225 for a dense graph gives Prim’s 6910 and Kruskal 12,568, which clearly matches our output. Although the time complexity can be even better for Prim’s in dense graphs using the adjacency matrix with linear searching or a Fibonacci heap, resulting in O(V²).</w:t>
      </w:r>
    </w:p>
    <w:p w14:paraId="3953AC28" w14:textId="77777777" w:rsidR="00A9765F" w:rsidRDefault="00A9765F" w:rsidP="00A9765F">
      <w:pPr>
        <w:spacing w:after="0"/>
      </w:pPr>
    </w:p>
    <w:p w14:paraId="7903B125" w14:textId="5E65C315" w:rsidR="00291E9D" w:rsidRDefault="009145E3">
      <w:r w:rsidRPr="009145E3">
        <w:rPr>
          <w:b/>
          <w:bCs/>
        </w:rPr>
        <w:t>Overall:</w:t>
      </w:r>
      <w:r w:rsidRPr="009145E3">
        <w:t xml:space="preserve"> For carbon emission, Prim’s is better.</w:t>
      </w:r>
      <w:r w:rsidR="00000000">
        <w:br/>
      </w:r>
    </w:p>
    <w:p w14:paraId="1DAFC790" w14:textId="77777777" w:rsidR="00291E9D" w:rsidRDefault="00000000">
      <w:r>
        <w:br/>
      </w:r>
    </w:p>
    <w:p w14:paraId="7B87A12C" w14:textId="77777777" w:rsidR="00291E9D" w:rsidRDefault="00291E9D"/>
    <w:p w14:paraId="1D3F083A" w14:textId="77777777" w:rsidR="00291E9D" w:rsidRDefault="00291E9D"/>
    <w:p w14:paraId="162B5AA3" w14:textId="77777777" w:rsidR="00291E9D" w:rsidRDefault="00291E9D"/>
    <w:p w14:paraId="2C1FF5B5" w14:textId="77777777" w:rsidR="00291E9D" w:rsidRDefault="00291E9D"/>
    <w:sectPr w:rsidR="00291E9D">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4371F"/>
    <w:multiLevelType w:val="multilevel"/>
    <w:tmpl w:val="BF8E45C6"/>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631778F"/>
    <w:multiLevelType w:val="multilevel"/>
    <w:tmpl w:val="A94EAEB4"/>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5702990">
    <w:abstractNumId w:val="1"/>
  </w:num>
  <w:num w:numId="2" w16cid:durableId="82727988">
    <w:abstractNumId w:val="0"/>
  </w:num>
  <w:num w:numId="3" w16cid:durableId="2275704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95355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1950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25257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E9D"/>
    <w:rsid w:val="00291E9D"/>
    <w:rsid w:val="009145E3"/>
    <w:rsid w:val="0094411D"/>
    <w:rsid w:val="00A9765F"/>
    <w:rsid w:val="00AF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2986"/>
  <w15:docId w15:val="{E65F1CEE-3383-4E89-9FFB-8F1E0F7C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eastAsia="Calibri" w:hAnsi="Calibri" w:cs="Calibri"/>
      <w:i/>
      <w:color w:val="243F61"/>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pBdr>
        <w:bottom w:val="single" w:sz="8" w:space="4" w:color="4F81BD"/>
      </w:pBdr>
      <w:spacing w:after="300" w:line="240" w:lineRule="auto"/>
    </w:pPr>
    <w:rPr>
      <w:rFonts w:ascii="Calibri" w:eastAsia="Calibri" w:hAnsi="Calibri" w:cs="Calibri"/>
      <w:color w:val="17365D"/>
      <w:sz w:val="52"/>
      <w:szCs w:val="52"/>
    </w:rPr>
  </w:style>
  <w:style w:type="table" w:customStyle="1" w:styleId="TableNormal1">
    <w:name w:val="TableNormal"/>
    <w:tblPr>
      <w:tblCellMar>
        <w:top w:w="0" w:type="dxa"/>
        <w:left w:w="0" w:type="dxa"/>
        <w:bottom w:w="0" w:type="dxa"/>
        <w:right w:w="0" w:type="dxa"/>
      </w:tblCellMar>
    </w:tbl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HrQ7rFYf6BZMfViMnyWuSg0geQ==">CgMxLjA4AHIhMXBUd3h4RnhHbmtISEdqZWFZcG56NjBmeVBUZVk2OUNQ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Danial Hossain</cp:lastModifiedBy>
  <cp:revision>4</cp:revision>
  <dcterms:created xsi:type="dcterms:W3CDTF">2013-12-23T23:15:00Z</dcterms:created>
  <dcterms:modified xsi:type="dcterms:W3CDTF">2025-09-23T05:51:00Z</dcterms:modified>
</cp:coreProperties>
</file>